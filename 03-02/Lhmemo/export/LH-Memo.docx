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0         2019-02-02 00:00:00记得去晚饭     </w:t>
        <w:br/>
      </w:r>
    </w:p>
    <w:p>
      <w:r>
        <w:t xml:space="preserve">1         2018-07-02 23:01:49记得吃早饭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